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Rhythmic Tunes: Project Documentation</w:t>
      </w:r>
    </w:p>
    <w:p>
      <w:pPr>
        <w:pStyle w:val="Heading2"/>
      </w:pPr>
      <w:r>
        <w:t>Completed Features</w:t>
      </w:r>
    </w:p>
    <w:p>
      <w:r>
        <w:t>1. **Song Listings** - Displays songs fetched from the JSON server.</w:t>
      </w:r>
    </w:p>
    <w:p>
      <w:r>
        <w:t>2. **Playback Control** - Play/Pause, Seek bar, and Volume control for songs.</w:t>
      </w:r>
    </w:p>
    <w:p>
      <w:r>
        <w:t>3. **Search Functionality** - Allows users to search for songs.</w:t>
      </w:r>
    </w:p>
    <w:p>
      <w:r>
        <w:t>4. **Modern UI** - Improved design using CSS/Tailwind.</w:t>
      </w:r>
    </w:p>
    <w:p>
      <w:pPr>
        <w:pStyle w:val="Heading2"/>
      </w:pPr>
      <w:r>
        <w:t>Project File Structure</w:t>
      </w:r>
    </w:p>
    <w:p>
      <w:r>
        <w:t>The following is the key file structure of the project:</w:t>
      </w:r>
    </w:p>
    <w:p>
      <w:r>
        <w:t>📂 rhythmic-tunes/</w:t>
      </w:r>
    </w:p>
    <w:p>
      <w:r>
        <w:t>├── 📂 public/ (Contains static assets)</w:t>
      </w:r>
    </w:p>
    <w:p>
      <w:r>
        <w:t>│   ├── 🎵 song-images/ (Contains album covers)</w:t>
      </w:r>
    </w:p>
    <w:p>
      <w:r>
        <w:t>│   ├── index.html (Main HTML file)</w:t>
      </w:r>
    </w:p>
    <w:p>
      <w:r>
        <w:t>├── 📂 src/ (Source code of the application)</w:t>
      </w:r>
    </w:p>
    <w:p>
      <w:r>
        <w:t>│   ├── 📂 components/ (Reusable components)</w:t>
      </w:r>
    </w:p>
    <w:p>
      <w:r>
        <w:t>│   │   ├── Player.js (Handles music playback)</w:t>
      </w:r>
    </w:p>
    <w:p>
      <w:r>
        <w:t>│   │   ├── SongList.js (Displays list of songs)</w:t>
      </w:r>
    </w:p>
    <w:p>
      <w:r>
        <w:t>│   │   ├── SearchBar.js (Implements search functionality)</w:t>
      </w:r>
    </w:p>
    <w:p>
      <w:r>
        <w:t>│   ├── App.js (Main React component)</w:t>
      </w:r>
    </w:p>
    <w:p>
      <w:r>
        <w:t>│   ├── index.js (Entry point for the app)</w:t>
      </w:r>
    </w:p>
    <w:p>
      <w:r>
        <w:t>├── db.json (Stores song data)</w:t>
      </w:r>
    </w:p>
    <w:p>
      <w:r>
        <w:t>├── package.json (Lists dependencies and scripts)</w:t>
      </w:r>
    </w:p>
    <w:p>
      <w:r>
        <w:t>└── README.md (Project overview and setup instructions)</w:t>
      </w:r>
    </w:p>
    <w:p>
      <w:pPr>
        <w:pStyle w:val="Heading2"/>
      </w:pPr>
      <w:r>
        <w:t>Image Clarifications</w:t>
      </w:r>
    </w:p>
    <w:p>
      <w:r>
        <w:t>Attach relevant images here, such as screenshots of the UI, player controls, and song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