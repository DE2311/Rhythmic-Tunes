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How to Run "Rhythmic Tunes: Your Melodic Companion"</w:t>
      </w:r>
    </w:p>
    <w:p>
      <w:pPr>
        <w:pStyle w:val="Heading2"/>
      </w:pPr>
      <w:r>
        <w:t>Prerequisites</w:t>
      </w:r>
    </w:p>
    <w:p>
      <w:r>
        <w:t>Before running the project, ensure you have the following installed:</w:t>
      </w:r>
    </w:p>
    <w:p>
      <w:r>
        <w:t>• Node.js (Latest LTS version recommended)</w:t>
      </w:r>
    </w:p>
    <w:p>
      <w:r>
        <w:t>• npm (Comes with Node.js)</w:t>
      </w:r>
    </w:p>
    <w:p>
      <w:r>
        <w:t>• JSON Server (For serving song data)</w:t>
      </w:r>
    </w:p>
    <w:p>
      <w:pPr>
        <w:pStyle w:val="Heading2"/>
      </w:pPr>
      <w:r>
        <w:t>Installation Steps</w:t>
      </w:r>
    </w:p>
    <w:p>
      <w:r>
        <w:t>1. Clone the Repository</w:t>
      </w:r>
    </w:p>
    <w:p>
      <w:pPr>
        <w:pStyle w:val="ListNumber"/>
      </w:pPr>
      <w:r>
        <w:t>Run the following commands:</w:t>
      </w:r>
    </w:p>
    <w:p>
      <w:pPr/>
      <w:r>
        <w:t>git clone https://github.com/your-repo/rhythmic-tunes.git</w:t>
      </w:r>
    </w:p>
    <w:p>
      <w:pPr/>
      <w:r>
        <w:t>cd rhythmic-tunes</w:t>
      </w:r>
    </w:p>
    <w:p>
      <w:pPr>
        <w:pStyle w:val="ListNumber"/>
      </w:pPr>
      <w:r>
        <w:t>2. Install Dependencies</w:t>
      </w:r>
    </w:p>
    <w:p>
      <w:pPr/>
      <w:r>
        <w:t>Run:</w:t>
      </w:r>
    </w:p>
    <w:p>
      <w:pPr/>
      <w:r>
        <w:t>npm install</w:t>
      </w:r>
    </w:p>
    <w:p>
      <w:pPr>
        <w:pStyle w:val="ListNumber"/>
      </w:pPr>
      <w:r>
        <w:t>3. Start the JSON Server</w:t>
      </w:r>
    </w:p>
    <w:p>
      <w:pPr/>
      <w:r>
        <w:t>Navigate to the directory containing db.json and run:</w:t>
      </w:r>
    </w:p>
    <w:p>
      <w:pPr/>
      <w:r>
        <w:t>npx json-server --watch db.json --port 5000</w:t>
      </w:r>
    </w:p>
    <w:p>
      <w:pPr/>
      <w:r>
        <w:t>This will start the JSON server at http://localhost:5000/</w:t>
      </w:r>
    </w:p>
    <w:p>
      <w:pPr>
        <w:pStyle w:val="ListNumber"/>
      </w:pPr>
      <w:r>
        <w:t>4. Start the React App</w:t>
      </w:r>
    </w:p>
    <w:p>
      <w:pPr/>
      <w:r>
        <w:t>Run:</w:t>
      </w:r>
    </w:p>
    <w:p>
      <w:pPr/>
      <w:r>
        <w:t>npm start</w:t>
      </w:r>
    </w:p>
    <w:p>
      <w:pPr/>
      <w:r>
        <w:t>This will launch the app in your default web browser at http://localhost:3000/</w:t>
      </w:r>
    </w:p>
    <w:p>
      <w:pPr>
        <w:pStyle w:val="Heading2"/>
      </w:pPr>
      <w:r>
        <w:t>Configuration</w:t>
      </w:r>
    </w:p>
    <w:p>
      <w:r>
        <w:t>• If your JSON server runs on a different port, update the API URLs in your React project accordingly.</w:t>
      </w:r>
    </w:p>
    <w:p>
      <w:r>
        <w:t>• Ensure CORS policies allow fetching data from the JSON server.</w:t>
      </w:r>
    </w:p>
    <w:p>
      <w:pPr>
        <w:pStyle w:val="Heading2"/>
      </w:pPr>
      <w:r>
        <w:t>Troubleshooting</w:t>
      </w:r>
    </w:p>
    <w:p>
      <w:pPr/>
      <w:r>
        <w:t>• If you face port conflicts, try running:</w:t>
      </w:r>
    </w:p>
    <w:p>
      <w:pPr/>
      <w:r>
        <w:t>npx json-server --watch db.json --port 4000</w:t>
      </w:r>
    </w:p>
    <w:p>
      <w:pPr/>
      <w:r>
        <w:t>Then update the API endpoint in your React app.</w:t>
      </w:r>
    </w:p>
    <w:p>
      <w:pPr/>
      <w:r>
        <w:t>• If npm start fails, try removing node_modules and reinstalling dependencies:</w:t>
      </w:r>
    </w:p>
    <w:p>
      <w:pPr/>
      <w:r>
        <w:t>rm -rf node_modules package-lock.json</w:t>
      </w:r>
    </w:p>
    <w:p>
      <w:pPr/>
      <w:r>
        <w:t>npm install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