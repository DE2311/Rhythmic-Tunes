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RAJESHWARI</w:t>
        <w:br/>
        <w:t>VEDHACHALAM ARTS AND SCIENCE COLLEGE</w:t>
        <w:br/>
        <w:t>CHENGALPATTU 603001</w:t>
      </w:r>
    </w:p>
    <w:p>
      <w:pPr/>
      <w:r>
        <w:br/>
        <w:t>RHYTHMIC TUNES</w:t>
      </w:r>
    </w:p>
    <w:p>
      <w:pPr/>
      <w:r>
        <w:br/>
        <w:t>TEAM ID: 149515</w:t>
        <w:br/>
        <w:t>TEAM SIZE: 5</w:t>
      </w:r>
    </w:p>
    <w:p>
      <w:pPr/>
      <w:r>
        <w:br/>
        <w:t>TEAM LEADER: DEEPAN M</w:t>
      </w:r>
    </w:p>
    <w:p>
      <w:pPr/>
      <w:r>
        <w:t>TEAM MEMBER: YUVARANI G</w:t>
      </w:r>
    </w:p>
    <w:p>
      <w:pPr/>
      <w:r>
        <w:t>TEAM MEMBER: GNANASUNDARI V</w:t>
      </w:r>
    </w:p>
    <w:p>
      <w:pPr/>
      <w:r>
        <w:t>TEAM MEMBER: YOGALAKSHMI G</w:t>
      </w:r>
    </w:p>
    <w:p>
      <w:pPr/>
      <w:r>
        <w:t>TEAM MEMBER: LOGESWARI 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